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Git es un sistema de control de versiones distribuido que facilita la colaboración y el seguimiento de cambios en proyectos de software.</w:t>
        <w:br/>
        <w:br/>
        <w:t>Conceptos principales:</w:t>
        <w:br/>
        <w:t>- Repositorio local y remoto: El repositorio local es el que está en tu computadora, mientras que el remoto (por ejemplo, en GitHub) permite compartir y respaldar el proyecto.</w:t>
        <w:br/>
        <w:t>- Ramas (branches): Sirven para trabajar en nuevas características o correcciones sin afectar la rama principal. Luego se pueden fusionar (merge) los cambios.</w:t>
        <w:br/>
        <w:t>- Commits: Representan puntos en la historia del proyecto, cada uno con un mensaje que describe los cambios realizados.</w:t>
        <w:br/>
        <w:t>- Pull, Push y Fetch: Operaciones para sincronizar el repositorio local con el remoto.</w:t>
        <w:br/>
        <w:t>- Pull Requests: Proceso en el que propones cambios para que sean revisados y eventualmente fusionados en la rama principal de un repositorio remoto, facilitando la colaboración en equipo.</w:t>
        <w:br/>
        <w:br/>
        <w:t>Git se ha vuelto esencial en el desarrollo moderno, permitiendo un historial detallado de modificaciones y una mejor organización del trabajo en equipo.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